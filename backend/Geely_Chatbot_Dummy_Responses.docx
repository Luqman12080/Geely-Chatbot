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3E857">
      <w:pPr>
        <w:pStyle w:val="2"/>
      </w:pPr>
      <w:r>
        <w:t xml:space="preserve">Geely Chatbot Responses </w:t>
      </w:r>
      <w:bookmarkStart w:id="0" w:name="_GoBack"/>
      <w:bookmarkEnd w:id="0"/>
    </w:p>
    <w:p w14:paraId="5F7CA9D6">
      <w:pPr>
        <w:pStyle w:val="3"/>
      </w:pPr>
      <w:r>
        <w:t>Product Information</w:t>
      </w:r>
    </w:p>
    <w:p w14:paraId="134397F6">
      <w:pPr>
        <w:pStyle w:val="23"/>
      </w:pPr>
      <w:r>
        <w:t>Q: What Geely models do you have available?</w:t>
      </w:r>
    </w:p>
    <w:p w14:paraId="72C83C40">
      <w:r>
        <w:t xml:space="preserve">A: We currently offer the Geely Coolray, Geely </w:t>
      </w:r>
      <w:r>
        <w:rPr>
          <w:rFonts w:hint="default"/>
          <w:lang w:val="en-GB"/>
        </w:rPr>
        <w:t>Monjaro</w:t>
      </w:r>
      <w:r>
        <w:t xml:space="preserve">, and Geely </w:t>
      </w:r>
      <w:r>
        <w:rPr>
          <w:rFonts w:hint="default"/>
          <w:lang w:val="en-GB"/>
        </w:rPr>
        <w:t>Ex5</w:t>
      </w:r>
      <w:r>
        <w:t>.</w:t>
      </w:r>
    </w:p>
    <w:p w14:paraId="586C53B6">
      <w:pPr>
        <w:pStyle w:val="3"/>
      </w:pPr>
      <w:r>
        <w:t>Availability and Stock</w:t>
      </w:r>
    </w:p>
    <w:p w14:paraId="3D404471">
      <w:pPr>
        <w:pStyle w:val="23"/>
      </w:pPr>
      <w:r>
        <w:t>Q: Is [specific model] available in stock?</w:t>
      </w:r>
    </w:p>
    <w:p w14:paraId="60F17A7E">
      <w:r>
        <w:t xml:space="preserve">A: Yes, the </w:t>
      </w:r>
      <w:r>
        <w:rPr>
          <w:rFonts w:hint="default"/>
          <w:lang w:val="en-GB"/>
        </w:rPr>
        <w:t>[specific model]</w:t>
      </w:r>
      <w:r>
        <w:t xml:space="preserve"> is currently available in stock at select dealerships. </w:t>
      </w:r>
      <w:r>
        <w:rPr>
          <w:rFonts w:hint="default" w:ascii="Calibri" w:hAnsi="Calibri" w:eastAsia="SimSun" w:cs="Calibri"/>
          <w:sz w:val="22"/>
          <w:szCs w:val="22"/>
        </w:rPr>
        <w:t>For detailed availability, please contact us at 0800-GEELY or email us at support@geely.pk.</w:t>
      </w:r>
    </w:p>
    <w:p w14:paraId="14A9BE78">
      <w:pPr>
        <w:pStyle w:val="23"/>
      </w:pPr>
      <w:r>
        <w:t>Q: Can I pre-order a vehicle?</w:t>
      </w:r>
    </w:p>
    <w:p w14:paraId="41A8CBDE">
      <w:r>
        <w:t>A: Absolutely! You can pre-book your desired Geely model with a minimum deposit of PKR 200,000.</w:t>
      </w:r>
    </w:p>
    <w:p w14:paraId="5B7612BF">
      <w:pPr>
        <w:pStyle w:val="23"/>
      </w:pPr>
      <w:r>
        <w:t>Q: How long is the waiting time for delivery?</w:t>
      </w:r>
    </w:p>
    <w:p w14:paraId="5858B6A0">
      <w:r>
        <w:t>A: Depending on the model and color, delivery time is typically 4–6 weeks.</w:t>
      </w:r>
    </w:p>
    <w:p w14:paraId="7539F13C">
      <w:pPr>
        <w:pStyle w:val="3"/>
      </w:pPr>
      <w:r>
        <w:t>Maintenance and Service</w:t>
      </w:r>
    </w:p>
    <w:p w14:paraId="4786EAE3">
      <w:pPr>
        <w:pStyle w:val="23"/>
      </w:pPr>
      <w:r>
        <w:t>Q: Where is your service center located?</w:t>
      </w:r>
    </w:p>
    <w:p w14:paraId="54CF3C21">
      <w:r>
        <w:t>A: Our authorized service centers are located in major cities including Karachi (Shahrah-e-Faisal), Lahore (Gulberg), Islamabad (I-9), and Faisalabad (Satyana Road).</w:t>
      </w:r>
    </w:p>
    <w:p w14:paraId="2A8CF16E">
      <w:pPr>
        <w:pStyle w:val="23"/>
      </w:pPr>
      <w:r>
        <w:t>Q: How often should I get my Geely car serviced?</w:t>
      </w:r>
    </w:p>
    <w:p w14:paraId="3C66885C">
      <w:r>
        <w:t>A: Regular service is recommended every 5,000 to 7,000 km or every 6 months, whichever comes first.</w:t>
      </w:r>
    </w:p>
    <w:p w14:paraId="68904274">
      <w:pPr>
        <w:pStyle w:val="23"/>
      </w:pPr>
      <w:r>
        <w:t>Q: What services do you offer in the maintenance package?</w:t>
      </w:r>
    </w:p>
    <w:p w14:paraId="0E21DFB8">
      <w:r>
        <w:t>A: Our maintenance package includes oil changes, filter replacement, brake checkup, fluid top-ups, and a general vehicle inspection.</w:t>
      </w:r>
    </w:p>
    <w:p w14:paraId="2EB9D315">
      <w:pPr>
        <w:pStyle w:val="23"/>
      </w:pPr>
      <w:r>
        <w:t>Q: How can I book a service appointment?</w:t>
      </w:r>
    </w:p>
    <w:p w14:paraId="10AEB0F7">
      <w:r>
        <w:t>A: You can book a service appointment through our official website or by calling our customer care at 0800-GEELY.</w:t>
      </w:r>
    </w:p>
    <w:p w14:paraId="7CDBEAE2">
      <w:pPr>
        <w:pStyle w:val="3"/>
      </w:pPr>
      <w:r>
        <w:t>Warranties and Returns</w:t>
      </w:r>
    </w:p>
    <w:p w14:paraId="6FA378AA">
      <w:pPr>
        <w:pStyle w:val="23"/>
      </w:pPr>
      <w:r>
        <w:t>Q: What is the warranty period for Geely vehicles?</w:t>
      </w:r>
    </w:p>
    <w:p w14:paraId="5939434A">
      <w:r>
        <w:t>A: All Geely vehicles come with a 5-year or 150,000 km warranty (whichever comes first).</w:t>
      </w:r>
    </w:p>
    <w:p w14:paraId="64961C6B">
      <w:pPr>
        <w:pStyle w:val="23"/>
      </w:pPr>
      <w:r>
        <w:t>Q: Does the warranty cover [specific issue]?</w:t>
      </w:r>
    </w:p>
    <w:p w14:paraId="3048A960">
      <w:r>
        <w:t>A: The warranty covers manufacturer defects in parts and workmanship. Specific issues will be assessed by our service team.</w:t>
      </w:r>
    </w:p>
    <w:p w14:paraId="2EA48802">
      <w:pPr>
        <w:pStyle w:val="23"/>
      </w:pPr>
      <w:r>
        <w:t>Q: Can I return a vehicle if I change my mind after purchase?</w:t>
      </w:r>
    </w:p>
    <w:p w14:paraId="6224A6C9">
      <w:r>
        <w:t>A: Unfortunately, once a vehicle is registered in your name, returns are not accepted unless there's a manufacturing fault.</w:t>
      </w:r>
    </w:p>
    <w:p w14:paraId="2FBA42F6">
      <w:pPr>
        <w:pStyle w:val="3"/>
      </w:pPr>
      <w:r>
        <w:t>Test Drives and Demonstrations</w:t>
      </w:r>
    </w:p>
    <w:p w14:paraId="320607D2">
      <w:pPr>
        <w:pStyle w:val="23"/>
      </w:pPr>
      <w:r>
        <w:t>Q: Can I schedule a test drive for [specific model]?</w:t>
      </w:r>
    </w:p>
    <w:p w14:paraId="33B246A1">
      <w:r>
        <w:t>A: Yes! You can schedule a test drive online or by visiting your nearest Geely dealership.</w:t>
      </w:r>
    </w:p>
    <w:p w14:paraId="0BCB140F">
      <w:pPr>
        <w:pStyle w:val="23"/>
      </w:pPr>
      <w:r>
        <w:t>Q: Where can I test drive a Geely vehicle?</w:t>
      </w:r>
    </w:p>
    <w:p w14:paraId="0B8BC6B6">
      <w:r>
        <w:t>A: Test drives are available at all Geely showrooms in Karachi (Shahrah-e-Faisal), Lahore (Gulberg), Islamabad (I-9), and Faisalabad (Satyana Road).</w:t>
      </w:r>
    </w:p>
    <w:p w14:paraId="492B77DE">
      <w:pPr>
        <w:pStyle w:val="23"/>
      </w:pPr>
      <w:r>
        <w:t>Q: Do you offer home test drive services?</w:t>
      </w:r>
    </w:p>
    <w:p w14:paraId="2D92629B">
      <w:r>
        <w:t>A: Yes, in select cities like Karachi and Lahore, we offer home test drive services. Please share your location to check availability.</w:t>
      </w:r>
    </w:p>
    <w:p w14:paraId="10188732">
      <w:pPr>
        <w:pStyle w:val="3"/>
      </w:pPr>
      <w:r>
        <w:t>Dealership Information</w:t>
      </w:r>
    </w:p>
    <w:p w14:paraId="1DDB9B05">
      <w:pPr>
        <w:pStyle w:val="23"/>
      </w:pPr>
      <w:r>
        <w:t>Q: Where are your showrooms located in Pakistan?</w:t>
      </w:r>
    </w:p>
    <w:p w14:paraId="20F1E09D">
      <w:r>
        <w:t>A: Geely showrooms are located in Karachi (Shahrah-e-Faisal), Lahore (Gulberg), Islamabad (I-9), and Faisalabad (Satyana Road).</w:t>
      </w:r>
    </w:p>
    <w:p w14:paraId="7743B117">
      <w:pPr>
        <w:pStyle w:val="23"/>
      </w:pPr>
      <w:r>
        <w:t>Q: What are your business hours?</w:t>
      </w:r>
    </w:p>
    <w:p w14:paraId="0D120613">
      <w:r>
        <w:t>A: Our showrooms are open from 9:00 AM to 6:00 PM, Monday to Saturday.</w:t>
      </w:r>
    </w:p>
    <w:p w14:paraId="711ABB1C">
      <w:pPr>
        <w:pStyle w:val="23"/>
      </w:pPr>
      <w:r>
        <w:t>Q: Can I visit your showroom on weekends?</w:t>
      </w:r>
    </w:p>
    <w:p w14:paraId="271B358A">
      <w:r>
        <w:t>A: Yes, most of our showrooms are open on Saturdays. Some locations also offer limited hours on Sundays.</w:t>
      </w:r>
    </w:p>
    <w:p w14:paraId="32C9BC84">
      <w:pPr>
        <w:pStyle w:val="3"/>
      </w:pPr>
      <w:r>
        <w:t>Customer Support</w:t>
      </w:r>
    </w:p>
    <w:p w14:paraId="139C2239">
      <w:pPr>
        <w:pStyle w:val="23"/>
      </w:pPr>
      <w:r>
        <w:t>Q: How can I contact customer support for help?</w:t>
      </w:r>
    </w:p>
    <w:p w14:paraId="7DACEB68">
      <w:r>
        <w:t>A: You can reach us at 0800-GEELY or email support@geely.pk. Our support team is available from 9:00 AM to 9:00 PM.</w:t>
      </w:r>
    </w:p>
    <w:p w14:paraId="6369B037">
      <w:pPr>
        <w:pStyle w:val="23"/>
      </w:pPr>
      <w:r>
        <w:t>Q: What should I do if my car has a technical issue?</w:t>
      </w:r>
    </w:p>
    <w:p w14:paraId="252C7EC9">
      <w:r>
        <w:t>A: Please bring your car to the nearest authorized service center or call our roadside assistance for immediate help.</w:t>
      </w:r>
    </w:p>
    <w:p w14:paraId="7A7E9EF5">
      <w:pPr>
        <w:pStyle w:val="3"/>
      </w:pPr>
      <w:r>
        <w:t>Offers and Promotions</w:t>
      </w:r>
    </w:p>
    <w:p w14:paraId="609FDEDE">
      <w:pPr>
        <w:pStyle w:val="23"/>
      </w:pPr>
      <w:r>
        <w:t>Q: Are there any ongoing promotions or discounts?</w:t>
      </w:r>
    </w:p>
    <w:p w14:paraId="0A5B58E8">
      <w:r>
        <w:t>A: Yes! We currently offer a free 2-year service package on the purchase of a new Geely Coolray. Promo valid till 31st July.</w:t>
      </w:r>
    </w:p>
    <w:p w14:paraId="44CC7A63">
      <w:pPr>
        <w:pStyle w:val="23"/>
      </w:pPr>
      <w:r>
        <w:t>Q: Can I avail of a trade-in offer for my old car?</w:t>
      </w:r>
    </w:p>
    <w:p w14:paraId="79FD5DE2">
      <w:r>
        <w:t>A: Absolutely! We accept trade-ins and offer competitive market value for your current vehicle. Bring it in for evaluation.</w:t>
      </w:r>
    </w:p>
    <w:p w14:paraId="39375AA1">
      <w:pPr>
        <w:pStyle w:val="3"/>
      </w:pPr>
      <w:r>
        <w:t>Booking and Orders</w:t>
      </w:r>
    </w:p>
    <w:p w14:paraId="7AB79F1B">
      <w:pPr>
        <w:pStyle w:val="23"/>
      </w:pPr>
      <w:r>
        <w:t>Q: How do I place an order for a new Geely vehicle?</w:t>
      </w:r>
    </w:p>
    <w:p w14:paraId="5166B2D6">
      <w:r>
        <w:t>A: You can place an order by visiting your nearest showroom or booking directly through our official website.</w:t>
      </w:r>
    </w:p>
    <w:p w14:paraId="33FEE486">
      <w:pPr>
        <w:pStyle w:val="23"/>
      </w:pPr>
      <w:r>
        <w:t>Q: Can I modify my order after it’s been placed?</w:t>
      </w:r>
    </w:p>
    <w:p w14:paraId="39C0FB0E">
      <w:r>
        <w:t>A: Yes, modifications are allowed within 7 days of booking, subject to availability.</w:t>
      </w:r>
    </w:p>
    <w:p w14:paraId="7D0F3210">
      <w:pPr>
        <w:pStyle w:val="3"/>
      </w:pPr>
      <w:r>
        <w:t>After-Sales Support</w:t>
      </w:r>
    </w:p>
    <w:p w14:paraId="7CB84313">
      <w:pPr>
        <w:pStyle w:val="23"/>
      </w:pPr>
      <w:r>
        <w:t>Q: Do you provide roadside assistance services?</w:t>
      </w:r>
    </w:p>
    <w:p w14:paraId="0F94E240">
      <w:r>
        <w:t>A: Yes, Geely Pakistan offers 24/7 roadside assistance in major cities for warranty customers.</w:t>
      </w:r>
    </w:p>
    <w:p w14:paraId="5B0CF067">
      <w:pPr>
        <w:pStyle w:val="23"/>
      </w:pPr>
      <w:r>
        <w:t>Q: How do I register my vehicle for after-sales services?</w:t>
      </w:r>
    </w:p>
    <w:p w14:paraId="429B52E0">
      <w:r>
        <w:t>A: Your vehicle is automatically registered during purchase. You’ll receive a service booklet and digital registration confirmation.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8212F3"/>
    <w:rsid w:val="174F58C1"/>
    <w:rsid w:val="4FAB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MuhammadLuqman</cp:lastModifiedBy>
  <dcterms:modified xsi:type="dcterms:W3CDTF">2025-07-22T11:50:08Z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8103BB4CFB144C6998650279AE009607_12</vt:lpwstr>
  </property>
</Properties>
</file>